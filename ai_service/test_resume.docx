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john.doe@example.com</w:t>
      </w:r>
    </w:p>
    <w:p>
      <w:r>
        <w:t>+1 555 123 4567</w:t>
      </w:r>
    </w:p>
    <w:p>
      <w:r>
        <w:t>Skills: Python, SQL, Machine Learning</w:t>
      </w:r>
    </w:p>
    <w:p>
      <w:r>
        <w:t>Experience: 2019-2023 Software Engineer at Acme Corp</w:t>
      </w:r>
    </w:p>
    <w:p>
      <w:r>
        <w:t>Education: B.Sc. Computer Science, University 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